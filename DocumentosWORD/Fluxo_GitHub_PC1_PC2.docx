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51B" w:rsidRDefault="00DA45EC" w:rsidP="00EA0619">
      <w:pPr>
        <w:pStyle w:val="Ttulo1"/>
        <w:spacing w:before="0"/>
      </w:pPr>
      <w:r>
        <w:t>Fluxo de Trabalho com GitHub entre PC1 (Casa) e PC2 (Trabalho)</w:t>
      </w:r>
    </w:p>
    <w:p w:rsidR="0098451B" w:rsidRDefault="00DA45EC" w:rsidP="00EA0619">
      <w:r>
        <w:t>🏠 PC1 (Casa) — Projeto Principal</w:t>
      </w:r>
    </w:p>
    <w:p w:rsidR="0098451B" w:rsidRDefault="0098451B" w:rsidP="00EA0619"/>
    <w:p w:rsidR="0098451B" w:rsidRPr="00EA0619" w:rsidRDefault="00DA45EC" w:rsidP="00EA0619">
      <w:pPr>
        <w:rPr>
          <w:b/>
        </w:rPr>
      </w:pPr>
      <w:r w:rsidRPr="00EA0619">
        <w:rPr>
          <w:b/>
        </w:rPr>
        <w:t>1. Abrir o projeto no VS Code</w:t>
      </w:r>
    </w:p>
    <w:p w:rsidR="0098451B" w:rsidRDefault="00DA45EC" w:rsidP="00EA0619">
      <w:r>
        <w:t xml:space="preserve">   cd C:\Users\Antonio.Appleton\Documents\ProgramingCourse\GitProjectos\FinancePWA2.0</w:t>
      </w:r>
    </w:p>
    <w:p w:rsidR="0098451B" w:rsidRDefault="00DA45EC" w:rsidP="00EA0619">
      <w:r>
        <w:t xml:space="preserve">   code .</w:t>
      </w:r>
    </w:p>
    <w:p w:rsidR="0098451B" w:rsidRPr="00EA0619" w:rsidRDefault="00DA45EC" w:rsidP="00EA0619">
      <w:pPr>
        <w:rPr>
          <w:b/>
        </w:rPr>
      </w:pPr>
      <w:r w:rsidRPr="00EA0619">
        <w:rPr>
          <w:b/>
        </w:rPr>
        <w:t>2. Editar o projeto normalmente</w:t>
      </w:r>
    </w:p>
    <w:p w:rsidR="0098451B" w:rsidRPr="00EA0619" w:rsidRDefault="00DA45EC" w:rsidP="00EA0619">
      <w:pPr>
        <w:rPr>
          <w:b/>
        </w:rPr>
      </w:pPr>
      <w:r w:rsidRPr="00EA0619">
        <w:rPr>
          <w:b/>
        </w:rPr>
        <w:t>3. Verificar alterações</w:t>
      </w:r>
    </w:p>
    <w:p w:rsidR="0098451B" w:rsidRDefault="00DA45EC" w:rsidP="00EA0619">
      <w:r>
        <w:t xml:space="preserve">   git status</w:t>
      </w:r>
    </w:p>
    <w:p w:rsidR="0098451B" w:rsidRPr="00EA0619" w:rsidRDefault="00DA45EC" w:rsidP="00EA0619">
      <w:pPr>
        <w:rPr>
          <w:b/>
        </w:rPr>
      </w:pPr>
      <w:r w:rsidRPr="00EA0619">
        <w:rPr>
          <w:b/>
        </w:rPr>
        <w:t>4. Adicionar alterações ao staging</w:t>
      </w:r>
    </w:p>
    <w:p w:rsidR="0098451B" w:rsidRDefault="00DA45EC" w:rsidP="00EA0619">
      <w:r>
        <w:t xml:space="preserve">   git </w:t>
      </w:r>
      <w:proofErr w:type="gramStart"/>
      <w:r>
        <w:t>add .</w:t>
      </w:r>
      <w:proofErr w:type="gramEnd"/>
    </w:p>
    <w:p w:rsidR="0098451B" w:rsidRPr="00EA0619" w:rsidRDefault="00DA45EC" w:rsidP="00EA0619">
      <w:pPr>
        <w:rPr>
          <w:b/>
        </w:rPr>
      </w:pPr>
      <w:r w:rsidRPr="00EA0619">
        <w:rPr>
          <w:b/>
        </w:rPr>
        <w:t>5. Fazer commit</w:t>
      </w:r>
    </w:p>
    <w:p w:rsidR="0098451B" w:rsidRDefault="00DA45EC" w:rsidP="00EA0619">
      <w:r>
        <w:t xml:space="preserve">   git commit -m "Descrição das alterações feitas no PC1"</w:t>
      </w:r>
    </w:p>
    <w:p w:rsidR="0098451B" w:rsidRPr="00EA0619" w:rsidRDefault="00DA45EC" w:rsidP="00EA0619">
      <w:pPr>
        <w:rPr>
          <w:b/>
        </w:rPr>
      </w:pPr>
      <w:r w:rsidRPr="00EA0619">
        <w:rPr>
          <w:b/>
        </w:rPr>
        <w:t>6. Enviar para o GitHub</w:t>
      </w:r>
    </w:p>
    <w:p w:rsidR="0098451B" w:rsidRDefault="00DA45EC" w:rsidP="00EA0619">
      <w:r>
        <w:t xml:space="preserve">   git push origin main</w:t>
      </w:r>
    </w:p>
    <w:p w:rsidR="0098451B" w:rsidRDefault="0098451B" w:rsidP="00EA0619"/>
    <w:p w:rsidR="0098451B" w:rsidRDefault="00DA45EC" w:rsidP="00EA0619">
      <w:r>
        <w:t>----------------------------------------</w:t>
      </w:r>
    </w:p>
    <w:p w:rsidR="0098451B" w:rsidRDefault="0098451B" w:rsidP="00EA0619"/>
    <w:p w:rsidR="00DA45EC" w:rsidRDefault="00DA45EC" w:rsidP="00EA0619">
      <w:r>
        <w:br w:type="page"/>
      </w:r>
    </w:p>
    <w:p w:rsidR="0098451B" w:rsidRDefault="00DA45EC" w:rsidP="00EA0619">
      <w:r>
        <w:lastRenderedPageBreak/>
        <w:t>💼 PC2 (</w:t>
      </w:r>
      <w:proofErr w:type="spellStart"/>
      <w:r>
        <w:t>Trabalho</w:t>
      </w:r>
      <w:proofErr w:type="spellEnd"/>
      <w:r>
        <w:t xml:space="preserve">) — Clone </w:t>
      </w:r>
      <w:proofErr w:type="spellStart"/>
      <w:r>
        <w:t>sincronizado</w:t>
      </w:r>
      <w:proofErr w:type="spellEnd"/>
    </w:p>
    <w:p w:rsidR="0098451B" w:rsidRDefault="0098451B" w:rsidP="00EA0619"/>
    <w:p w:rsidR="0098451B" w:rsidRPr="00EA0619" w:rsidRDefault="00DA45EC" w:rsidP="00EA0619">
      <w:pPr>
        <w:rPr>
          <w:b/>
        </w:rPr>
      </w:pPr>
      <w:r w:rsidRPr="00EA0619">
        <w:rPr>
          <w:b/>
        </w:rPr>
        <w:t>1. Abrir o terminal na pasta do projeto</w:t>
      </w:r>
    </w:p>
    <w:p w:rsidR="0098451B" w:rsidRDefault="00DA45EC" w:rsidP="00EA0619">
      <w:r>
        <w:t xml:space="preserve">   cd C:\Users\Antonio.Appleton\Documents\ProgramingCourse\GitProjectos\FinancePWA2.0</w:t>
      </w:r>
    </w:p>
    <w:p w:rsidR="0098451B" w:rsidRDefault="0098451B" w:rsidP="00EA0619"/>
    <w:p w:rsidR="0098451B" w:rsidRPr="00EA0619" w:rsidRDefault="00DA45EC" w:rsidP="00EA0619">
      <w:pPr>
        <w:rPr>
          <w:b/>
        </w:rPr>
      </w:pPr>
      <w:r w:rsidRPr="00EA0619">
        <w:rPr>
          <w:b/>
        </w:rPr>
        <w:t>2. Atualizar o projeto com as alterações feitas no PC1</w:t>
      </w:r>
    </w:p>
    <w:p w:rsidR="0098451B" w:rsidRDefault="00DA45EC" w:rsidP="00EA0619">
      <w:r>
        <w:t xml:space="preserve">   git pull origin main</w:t>
      </w:r>
    </w:p>
    <w:p w:rsidR="0098451B" w:rsidRDefault="0098451B" w:rsidP="00EA0619"/>
    <w:p w:rsidR="0098451B" w:rsidRPr="00EA0619" w:rsidRDefault="00DA45EC" w:rsidP="00EA0619">
      <w:pPr>
        <w:rPr>
          <w:b/>
        </w:rPr>
      </w:pPr>
      <w:r w:rsidRPr="00EA0619">
        <w:rPr>
          <w:b/>
        </w:rPr>
        <w:t>3. Editar, testar ou continuar o desenvolvimento normalmente</w:t>
      </w:r>
    </w:p>
    <w:p w:rsidR="0098451B" w:rsidRDefault="0098451B" w:rsidP="00EA0619"/>
    <w:p w:rsidR="0098451B" w:rsidRPr="00EA0619" w:rsidRDefault="00DA45EC" w:rsidP="00EA0619">
      <w:pPr>
        <w:rPr>
          <w:b/>
        </w:rPr>
      </w:pPr>
      <w:r w:rsidRPr="00EA0619">
        <w:rPr>
          <w:b/>
        </w:rPr>
        <w:t>4. (Opcional) Fazer commit e push se fizeres alterações no PC2:</w:t>
      </w:r>
    </w:p>
    <w:p w:rsidR="0098451B" w:rsidRDefault="00DA45EC" w:rsidP="00EA0619">
      <w:pPr>
        <w:spacing w:after="0"/>
      </w:pPr>
      <w:bookmarkStart w:id="0" w:name="_GoBack"/>
      <w:r>
        <w:t xml:space="preserve">   git </w:t>
      </w:r>
      <w:proofErr w:type="gramStart"/>
      <w:r>
        <w:t>add .</w:t>
      </w:r>
      <w:proofErr w:type="gramEnd"/>
    </w:p>
    <w:p w:rsidR="0098451B" w:rsidRDefault="00DA45EC" w:rsidP="00EA0619">
      <w:pPr>
        <w:spacing w:after="0"/>
      </w:pPr>
      <w:r>
        <w:t xml:space="preserve">   git commit -m "Alterações feitas no PC2"</w:t>
      </w:r>
    </w:p>
    <w:p w:rsidR="0098451B" w:rsidRDefault="00DA45EC" w:rsidP="00EA0619">
      <w:pPr>
        <w:spacing w:after="0"/>
      </w:pPr>
      <w:r>
        <w:t xml:space="preserve">   git push origin main</w:t>
      </w:r>
    </w:p>
    <w:bookmarkEnd w:id="0"/>
    <w:p w:rsidR="0098451B" w:rsidRDefault="0098451B" w:rsidP="00EA0619"/>
    <w:p w:rsidR="0098451B" w:rsidRDefault="00DA45EC" w:rsidP="00EA0619">
      <w:r>
        <w:t>----------------------------------------</w:t>
      </w:r>
    </w:p>
    <w:p w:rsidR="0098451B" w:rsidRDefault="0098451B" w:rsidP="00EA0619"/>
    <w:p w:rsidR="0098451B" w:rsidRDefault="00DA45EC" w:rsidP="00EA0619">
      <w:r>
        <w:t>✅ Dicas úteis</w:t>
      </w:r>
    </w:p>
    <w:p w:rsidR="0098451B" w:rsidRDefault="0098451B" w:rsidP="00EA0619"/>
    <w:p w:rsidR="0098451B" w:rsidRDefault="00DA45EC" w:rsidP="00EA0619">
      <w:r>
        <w:t>- Usa git status para verificar o estado atual do repositório.</w:t>
      </w:r>
    </w:p>
    <w:p w:rsidR="0098451B" w:rsidRDefault="00DA45EC" w:rsidP="00EA0619">
      <w:r>
        <w:t>- Usa git pull sempre antes de começares a trabalhar, para garantir que tens a versão mais recente.</w:t>
      </w:r>
    </w:p>
    <w:p w:rsidR="0098451B" w:rsidRDefault="00DA45EC" w:rsidP="00EA0619">
      <w:r>
        <w:t>- Mantém o ficheiro .env sincronizado manualmente entre os dois PCs (não é enviado para o GitHub).</w:t>
      </w:r>
    </w:p>
    <w:p w:rsidR="0098451B" w:rsidRDefault="00DA45EC" w:rsidP="00EA0619">
      <w:r>
        <w:t>- O GitHub é o ponto central de sincronização entre os dois ambientes.</w:t>
      </w:r>
    </w:p>
    <w:sectPr w:rsidR="009845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8451B"/>
    <w:rsid w:val="00AA1D8D"/>
    <w:rsid w:val="00B47730"/>
    <w:rsid w:val="00CB0664"/>
    <w:rsid w:val="00DA45EC"/>
    <w:rsid w:val="00EA06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BEE6ECF-F6E5-401E-9861-F7C61453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9D3837-FD79-49D2-A442-17B74410A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Antonio Appleton</cp:lastModifiedBy>
  <cp:revision>3</cp:revision>
  <dcterms:created xsi:type="dcterms:W3CDTF">2025-09-15T13:44:00Z</dcterms:created>
  <dcterms:modified xsi:type="dcterms:W3CDTF">2025-09-15T14:59:00Z</dcterms:modified>
  <cp:category/>
</cp:coreProperties>
</file>